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EA7C" w14:textId="77777777" w:rsidR="000C71B0" w:rsidRPr="005405C7" w:rsidRDefault="00D36EC6">
      <w:pPr>
        <w:pStyle w:val="1"/>
        <w:rPr>
          <w:lang w:val="ru-RU"/>
        </w:rPr>
      </w:pPr>
      <w:r w:rsidRPr="005405C7">
        <w:rPr>
          <w:lang w:val="ru-RU"/>
        </w:rPr>
        <w:t xml:space="preserve">Замена </w:t>
      </w:r>
      <w:r>
        <w:t>var</w:t>
      </w:r>
      <w:r w:rsidRPr="005405C7">
        <w:rPr>
          <w:lang w:val="ru-RU"/>
        </w:rPr>
        <w:t xml:space="preserve"> на </w:t>
      </w:r>
      <w:r>
        <w:t>let</w:t>
      </w:r>
      <w:r w:rsidRPr="005405C7">
        <w:rPr>
          <w:lang w:val="ru-RU"/>
        </w:rPr>
        <w:t xml:space="preserve"> с использованием </w:t>
      </w:r>
      <w:proofErr w:type="spellStart"/>
      <w:r>
        <w:t>RegExp</w:t>
      </w:r>
      <w:proofErr w:type="spellEnd"/>
    </w:p>
    <w:p w14:paraId="2182B81D" w14:textId="77777777" w:rsidR="000C71B0" w:rsidRPr="005405C7" w:rsidRDefault="00D36EC6">
      <w:pPr>
        <w:rPr>
          <w:lang w:val="ru-RU"/>
        </w:rPr>
      </w:pPr>
      <w:r w:rsidRPr="005405C7">
        <w:rPr>
          <w:lang w:val="ru-RU"/>
        </w:rPr>
        <w:t xml:space="preserve">Чтобы заменить </w:t>
      </w:r>
      <w:r>
        <w:t>var</w:t>
      </w:r>
      <w:r w:rsidRPr="005405C7">
        <w:rPr>
          <w:lang w:val="ru-RU"/>
        </w:rPr>
        <w:t xml:space="preserve"> на </w:t>
      </w:r>
      <w:r>
        <w:t>let</w:t>
      </w:r>
      <w:r w:rsidRPr="005405C7">
        <w:rPr>
          <w:lang w:val="ru-RU"/>
        </w:rPr>
        <w:t xml:space="preserve"> глобально, выполните следующие шаги:</w:t>
      </w:r>
    </w:p>
    <w:p w14:paraId="36D101EB" w14:textId="77777777" w:rsidR="005405C7" w:rsidRDefault="00D36EC6">
      <w:pPr>
        <w:rPr>
          <w:lang w:val="ru-RU"/>
        </w:rPr>
      </w:pPr>
      <w:r w:rsidRPr="005405C7">
        <w:rPr>
          <w:lang w:val="ru-RU"/>
        </w:rPr>
        <w:t xml:space="preserve">1. Откройте весь проект в </w:t>
      </w:r>
      <w:r>
        <w:t>IntelliJ</w:t>
      </w:r>
      <w:r w:rsidRPr="005405C7">
        <w:rPr>
          <w:lang w:val="ru-RU"/>
        </w:rPr>
        <w:t xml:space="preserve"> </w:t>
      </w:r>
      <w:r>
        <w:t>IDEA</w:t>
      </w:r>
      <w:r w:rsidRPr="005405C7">
        <w:rPr>
          <w:lang w:val="ru-RU"/>
        </w:rPr>
        <w:t>.</w:t>
      </w:r>
      <w:r w:rsidRPr="005405C7">
        <w:rPr>
          <w:lang w:val="ru-RU"/>
        </w:rPr>
        <w:br/>
        <w:t xml:space="preserve">2. Нажмите </w:t>
      </w:r>
      <w:r w:rsidRPr="005405C7">
        <w:rPr>
          <w:b/>
          <w:bCs/>
        </w:rPr>
        <w:t>Ctrl</w:t>
      </w:r>
      <w:r w:rsidRPr="005405C7">
        <w:rPr>
          <w:b/>
          <w:bCs/>
          <w:lang w:val="ru-RU"/>
        </w:rPr>
        <w:t xml:space="preserve"> + </w:t>
      </w:r>
      <w:r w:rsidRPr="005405C7">
        <w:rPr>
          <w:b/>
          <w:bCs/>
        </w:rPr>
        <w:t>Shift</w:t>
      </w:r>
      <w:r w:rsidRPr="005405C7">
        <w:rPr>
          <w:b/>
          <w:bCs/>
          <w:lang w:val="ru-RU"/>
        </w:rPr>
        <w:t xml:space="preserve"> + </w:t>
      </w:r>
      <w:r w:rsidRPr="005405C7">
        <w:rPr>
          <w:b/>
          <w:bCs/>
        </w:rPr>
        <w:t>R</w:t>
      </w:r>
      <w:r w:rsidRPr="005405C7">
        <w:rPr>
          <w:lang w:val="ru-RU"/>
        </w:rPr>
        <w:t xml:space="preserve"> (</w:t>
      </w:r>
      <w:r>
        <w:t>Windows</w:t>
      </w:r>
      <w:r w:rsidRPr="005405C7">
        <w:rPr>
          <w:lang w:val="ru-RU"/>
        </w:rPr>
        <w:t>/</w:t>
      </w:r>
      <w:r>
        <w:t>Linux</w:t>
      </w:r>
      <w:r w:rsidRPr="005405C7">
        <w:rPr>
          <w:lang w:val="ru-RU"/>
        </w:rPr>
        <w:t xml:space="preserve">) или </w:t>
      </w:r>
      <w:proofErr w:type="spellStart"/>
      <w:r>
        <w:t>Cmd</w:t>
      </w:r>
      <w:proofErr w:type="spellEnd"/>
      <w:r w:rsidRPr="005405C7">
        <w:rPr>
          <w:lang w:val="ru-RU"/>
        </w:rPr>
        <w:t xml:space="preserve"> + </w:t>
      </w:r>
      <w:r>
        <w:t>Shift</w:t>
      </w:r>
      <w:r w:rsidRPr="005405C7">
        <w:rPr>
          <w:lang w:val="ru-RU"/>
        </w:rPr>
        <w:t xml:space="preserve"> + </w:t>
      </w:r>
      <w:r>
        <w:t>R</w:t>
      </w:r>
      <w:r w:rsidRPr="005405C7">
        <w:rPr>
          <w:lang w:val="ru-RU"/>
        </w:rPr>
        <w:t xml:space="preserve"> (</w:t>
      </w:r>
      <w:r>
        <w:t>macOS</w:t>
      </w:r>
      <w:r w:rsidRPr="005405C7">
        <w:rPr>
          <w:lang w:val="ru-RU"/>
        </w:rPr>
        <w:t>), чтобы вызвать окно "</w:t>
      </w:r>
      <w:r w:rsidRPr="005405C7">
        <w:rPr>
          <w:b/>
          <w:bCs/>
        </w:rPr>
        <w:t>Find</w:t>
      </w:r>
      <w:r w:rsidRPr="005405C7">
        <w:rPr>
          <w:b/>
          <w:bCs/>
          <w:lang w:val="ru-RU"/>
        </w:rPr>
        <w:t xml:space="preserve"> </w:t>
      </w:r>
      <w:r w:rsidRPr="005405C7">
        <w:rPr>
          <w:b/>
          <w:bCs/>
        </w:rPr>
        <w:t>in</w:t>
      </w:r>
      <w:r w:rsidRPr="005405C7">
        <w:rPr>
          <w:b/>
          <w:bCs/>
          <w:lang w:val="ru-RU"/>
        </w:rPr>
        <w:t xml:space="preserve"> </w:t>
      </w:r>
      <w:r w:rsidRPr="005405C7">
        <w:rPr>
          <w:b/>
          <w:bCs/>
        </w:rPr>
        <w:t>Files</w:t>
      </w:r>
      <w:r w:rsidRPr="005405C7">
        <w:rPr>
          <w:lang w:val="ru-RU"/>
        </w:rPr>
        <w:t>".</w:t>
      </w:r>
      <w:r w:rsidRPr="005405C7">
        <w:rPr>
          <w:lang w:val="ru-RU"/>
        </w:rPr>
        <w:br/>
        <w:t>3. В поле "</w:t>
      </w:r>
      <w:r>
        <w:t>Text</w:t>
      </w:r>
      <w:r w:rsidRPr="005405C7">
        <w:rPr>
          <w:lang w:val="ru-RU"/>
        </w:rPr>
        <w:t xml:space="preserve"> </w:t>
      </w:r>
      <w:r>
        <w:t>to</w:t>
      </w:r>
      <w:r w:rsidRPr="005405C7">
        <w:rPr>
          <w:lang w:val="ru-RU"/>
        </w:rPr>
        <w:t xml:space="preserve"> </w:t>
      </w:r>
      <w:r>
        <w:t>find</w:t>
      </w:r>
      <w:r w:rsidRPr="005405C7">
        <w:rPr>
          <w:lang w:val="ru-RU"/>
        </w:rPr>
        <w:t xml:space="preserve">" введите: </w:t>
      </w:r>
      <w:r w:rsidRPr="005405C7">
        <w:rPr>
          <w:lang w:val="ru-RU"/>
        </w:rPr>
        <w:br/>
        <w:t xml:space="preserve">   \</w:t>
      </w:r>
      <w:proofErr w:type="spellStart"/>
      <w:r>
        <w:t>b</w:t>
      </w:r>
      <w:r w:rsidRPr="005405C7">
        <w:rPr>
          <w:b/>
          <w:bCs/>
        </w:rPr>
        <w:t>var</w:t>
      </w:r>
      <w:proofErr w:type="spellEnd"/>
      <w:r w:rsidRPr="005405C7">
        <w:rPr>
          <w:lang w:val="ru-RU"/>
        </w:rPr>
        <w:t>\</w:t>
      </w:r>
      <w:r>
        <w:t>b</w:t>
      </w:r>
      <w:r w:rsidRPr="005405C7">
        <w:rPr>
          <w:lang w:val="ru-RU"/>
        </w:rPr>
        <w:br/>
      </w:r>
      <w:proofErr w:type="gramStart"/>
      <w:r w:rsidRPr="005405C7">
        <w:rPr>
          <w:lang w:val="ru-RU"/>
        </w:rPr>
        <w:t xml:space="preserve">   (</w:t>
      </w:r>
      <w:proofErr w:type="gramEnd"/>
      <w:r w:rsidRPr="005405C7">
        <w:rPr>
          <w:lang w:val="ru-RU"/>
        </w:rPr>
        <w:t>Обратите внимание, что используется регулярное выражение для точного поиска слова "</w:t>
      </w:r>
      <w:r>
        <w:t>var</w:t>
      </w:r>
      <w:r w:rsidRPr="005405C7">
        <w:rPr>
          <w:lang w:val="ru-RU"/>
        </w:rPr>
        <w:t>").</w:t>
      </w:r>
      <w:r w:rsidRPr="005405C7">
        <w:rPr>
          <w:lang w:val="ru-RU"/>
        </w:rPr>
        <w:br/>
        <w:t>4. Включите галочку "</w:t>
      </w:r>
      <w:r>
        <w:t>Regex</w:t>
      </w:r>
      <w:r w:rsidRPr="005405C7">
        <w:rPr>
          <w:lang w:val="ru-RU"/>
        </w:rPr>
        <w:t>" (регулярные выражения).</w:t>
      </w:r>
      <w:r w:rsidRPr="005405C7">
        <w:rPr>
          <w:lang w:val="ru-RU"/>
        </w:rPr>
        <w:br/>
        <w:t>5. В п</w:t>
      </w:r>
      <w:r w:rsidRPr="005405C7">
        <w:rPr>
          <w:lang w:val="ru-RU"/>
        </w:rPr>
        <w:t>оле "</w:t>
      </w:r>
      <w:r>
        <w:t>Replace</w:t>
      </w:r>
      <w:r w:rsidRPr="005405C7">
        <w:rPr>
          <w:lang w:val="ru-RU"/>
        </w:rPr>
        <w:t xml:space="preserve"> </w:t>
      </w:r>
      <w:r>
        <w:t>with</w:t>
      </w:r>
      <w:r w:rsidRPr="005405C7">
        <w:rPr>
          <w:lang w:val="ru-RU"/>
        </w:rPr>
        <w:t>" введите "</w:t>
      </w:r>
      <w:r>
        <w:t>let</w:t>
      </w:r>
      <w:r w:rsidRPr="005405C7">
        <w:rPr>
          <w:lang w:val="ru-RU"/>
        </w:rPr>
        <w:t>".</w:t>
      </w:r>
      <w:r w:rsidRPr="005405C7">
        <w:rPr>
          <w:lang w:val="ru-RU"/>
        </w:rPr>
        <w:br/>
        <w:t>6. Настройте область поиска (</w:t>
      </w:r>
      <w:r>
        <w:t>Scope</w:t>
      </w:r>
      <w:r w:rsidRPr="005405C7">
        <w:rPr>
          <w:lang w:val="ru-RU"/>
        </w:rPr>
        <w:t xml:space="preserve">), исключив папку </w:t>
      </w:r>
      <w:r>
        <w:t>node</w:t>
      </w:r>
      <w:r w:rsidRPr="005405C7">
        <w:rPr>
          <w:lang w:val="ru-RU"/>
        </w:rPr>
        <w:t>_</w:t>
      </w:r>
      <w:r>
        <w:t>modules</w:t>
      </w:r>
      <w:r w:rsidRPr="005405C7">
        <w:rPr>
          <w:lang w:val="ru-RU"/>
        </w:rPr>
        <w:t>:</w:t>
      </w:r>
      <w:r w:rsidRPr="005405C7">
        <w:rPr>
          <w:lang w:val="ru-RU"/>
        </w:rPr>
        <w:br/>
        <w:t xml:space="preserve">   - В выпадающем меню </w:t>
      </w:r>
      <w:r>
        <w:t>Scope</w:t>
      </w:r>
      <w:r w:rsidRPr="005405C7">
        <w:rPr>
          <w:lang w:val="ru-RU"/>
        </w:rPr>
        <w:t xml:space="preserve"> выберите </w:t>
      </w:r>
      <w:r>
        <w:t>Custom</w:t>
      </w:r>
      <w:r w:rsidRPr="005405C7">
        <w:rPr>
          <w:lang w:val="ru-RU"/>
        </w:rPr>
        <w:t>...</w:t>
      </w:r>
      <w:r w:rsidRPr="005405C7">
        <w:rPr>
          <w:lang w:val="ru-RU"/>
        </w:rPr>
        <w:br/>
        <w:t xml:space="preserve">   - Укажите корневую директорию проекта.</w:t>
      </w:r>
      <w:r w:rsidRPr="005405C7">
        <w:rPr>
          <w:lang w:val="ru-RU"/>
        </w:rPr>
        <w:br/>
        <w:t xml:space="preserve">   - Исключите </w:t>
      </w:r>
      <w:r>
        <w:t>node</w:t>
      </w:r>
      <w:r w:rsidRPr="005405C7">
        <w:rPr>
          <w:lang w:val="ru-RU"/>
        </w:rPr>
        <w:t>_</w:t>
      </w:r>
      <w:r>
        <w:t>modules</w:t>
      </w:r>
      <w:r w:rsidRPr="005405C7">
        <w:rPr>
          <w:lang w:val="ru-RU"/>
        </w:rPr>
        <w:t>, щелкнув по значку корзины рядом с пап</w:t>
      </w:r>
      <w:r w:rsidRPr="005405C7">
        <w:rPr>
          <w:lang w:val="ru-RU"/>
        </w:rPr>
        <w:t>кой.</w:t>
      </w:r>
    </w:p>
    <w:p w14:paraId="41FF0E3A" w14:textId="77777777" w:rsidR="00406376" w:rsidRPr="00D9200A" w:rsidRDefault="005405C7">
      <w:pPr>
        <w:rPr>
          <w:i/>
          <w:lang w:val="ru-RU"/>
        </w:rPr>
      </w:pPr>
      <w:r w:rsidRPr="00D9200A">
        <w:rPr>
          <w:i/>
          <w:lang w:val="ru-RU"/>
        </w:rPr>
        <w:t xml:space="preserve">В моём случае, я выбрал </w:t>
      </w:r>
      <w:r w:rsidR="00406376" w:rsidRPr="00D9200A">
        <w:rPr>
          <w:b/>
          <w:bCs/>
          <w:i/>
        </w:rPr>
        <w:t>Scope</w:t>
      </w:r>
      <w:r w:rsidR="00406376" w:rsidRPr="00D9200A">
        <w:rPr>
          <w:i/>
          <w:lang w:val="ru-RU"/>
        </w:rPr>
        <w:t xml:space="preserve"> -&gt; </w:t>
      </w:r>
      <w:r w:rsidR="00406376" w:rsidRPr="00D9200A">
        <w:rPr>
          <w:b/>
          <w:bCs/>
          <w:i/>
        </w:rPr>
        <w:t>Project</w:t>
      </w:r>
      <w:r w:rsidR="00406376" w:rsidRPr="00D9200A">
        <w:rPr>
          <w:b/>
          <w:bCs/>
          <w:i/>
          <w:lang w:val="ru-RU"/>
        </w:rPr>
        <w:t xml:space="preserve"> </w:t>
      </w:r>
      <w:r w:rsidR="00406376" w:rsidRPr="00D9200A">
        <w:rPr>
          <w:b/>
          <w:bCs/>
          <w:i/>
        </w:rPr>
        <w:t>Files</w:t>
      </w:r>
      <w:r w:rsidR="00406376" w:rsidRPr="00D9200A">
        <w:rPr>
          <w:i/>
          <w:lang w:val="ru-RU"/>
        </w:rPr>
        <w:t>, хотя заметил, что любая опция (</w:t>
      </w:r>
      <w:r w:rsidR="00406376" w:rsidRPr="00D9200A">
        <w:rPr>
          <w:i/>
        </w:rPr>
        <w:t>in</w:t>
      </w:r>
      <w:r w:rsidR="00406376" w:rsidRPr="00D9200A">
        <w:rPr>
          <w:i/>
          <w:lang w:val="ru-RU"/>
        </w:rPr>
        <w:t xml:space="preserve"> </w:t>
      </w:r>
      <w:r w:rsidR="00406376" w:rsidRPr="00D9200A">
        <w:rPr>
          <w:i/>
        </w:rPr>
        <w:t>Project</w:t>
      </w:r>
      <w:r w:rsidR="00406376" w:rsidRPr="00D9200A">
        <w:rPr>
          <w:i/>
          <w:lang w:val="ru-RU"/>
        </w:rPr>
        <w:t xml:space="preserve">, </w:t>
      </w:r>
      <w:r w:rsidR="00406376" w:rsidRPr="00D9200A">
        <w:rPr>
          <w:i/>
        </w:rPr>
        <w:t>Directory</w:t>
      </w:r>
      <w:r w:rsidR="00406376" w:rsidRPr="00D9200A">
        <w:rPr>
          <w:i/>
          <w:lang w:val="ru-RU"/>
        </w:rPr>
        <w:t xml:space="preserve">, </w:t>
      </w:r>
      <w:r w:rsidR="00406376" w:rsidRPr="00D9200A">
        <w:rPr>
          <w:i/>
        </w:rPr>
        <w:t>Module</w:t>
      </w:r>
      <w:r w:rsidR="00406376" w:rsidRPr="00D9200A">
        <w:rPr>
          <w:i/>
          <w:lang w:val="ru-RU"/>
        </w:rPr>
        <w:t xml:space="preserve">, </w:t>
      </w:r>
      <w:r w:rsidR="00406376" w:rsidRPr="00D9200A">
        <w:rPr>
          <w:i/>
        </w:rPr>
        <w:t>Scope</w:t>
      </w:r>
      <w:r w:rsidR="00406376" w:rsidRPr="00D9200A">
        <w:rPr>
          <w:i/>
          <w:lang w:val="ru-RU"/>
        </w:rPr>
        <w:t xml:space="preserve">) не затрагивает содержимое </w:t>
      </w:r>
      <w:r w:rsidR="00406376" w:rsidRPr="006D1491">
        <w:rPr>
          <w:b/>
          <w:bCs/>
          <w:i/>
        </w:rPr>
        <w:t>node</w:t>
      </w:r>
      <w:r w:rsidR="00406376" w:rsidRPr="006D1491">
        <w:rPr>
          <w:b/>
          <w:bCs/>
          <w:i/>
          <w:lang w:val="ru-RU"/>
        </w:rPr>
        <w:t>_</w:t>
      </w:r>
      <w:r w:rsidR="00406376" w:rsidRPr="006D1491">
        <w:rPr>
          <w:b/>
          <w:bCs/>
          <w:i/>
        </w:rPr>
        <w:t>modules</w:t>
      </w:r>
      <w:r w:rsidR="00406376" w:rsidRPr="00D9200A">
        <w:rPr>
          <w:i/>
          <w:lang w:val="ru-RU"/>
        </w:rPr>
        <w:t>.</w:t>
      </w:r>
    </w:p>
    <w:p w14:paraId="2EDDE210" w14:textId="0969C122" w:rsidR="000C71B0" w:rsidRDefault="00D36EC6">
      <w:pPr>
        <w:rPr>
          <w:lang w:val="ru-RU"/>
        </w:rPr>
      </w:pPr>
      <w:r w:rsidRPr="00406376">
        <w:rPr>
          <w:lang w:val="ru-RU"/>
        </w:rPr>
        <w:t xml:space="preserve">7. </w:t>
      </w:r>
      <w:r w:rsidRPr="005405C7">
        <w:rPr>
          <w:lang w:val="ru-RU"/>
        </w:rPr>
        <w:t xml:space="preserve">Нажмите </w:t>
      </w:r>
      <w:r>
        <w:t>Replace</w:t>
      </w:r>
      <w:r w:rsidRPr="005405C7">
        <w:rPr>
          <w:lang w:val="ru-RU"/>
        </w:rPr>
        <w:t xml:space="preserve"> </w:t>
      </w:r>
      <w:r>
        <w:t>All</w:t>
      </w:r>
      <w:r w:rsidRPr="005405C7">
        <w:rPr>
          <w:lang w:val="ru-RU"/>
        </w:rPr>
        <w:t>, чтобы заменить все вхождения.</w:t>
      </w:r>
    </w:p>
    <w:p w14:paraId="3922E7DB" w14:textId="77777777" w:rsidR="00D36EC6" w:rsidRPr="005405C7" w:rsidRDefault="00D36EC6">
      <w:pPr>
        <w:rPr>
          <w:lang w:val="ru-RU"/>
        </w:rPr>
      </w:pPr>
    </w:p>
    <w:p w14:paraId="0F01DF0F" w14:textId="48589570" w:rsidR="000C71B0" w:rsidRPr="005405C7" w:rsidRDefault="00D36EC6">
      <w:pPr>
        <w:pStyle w:val="21"/>
        <w:rPr>
          <w:lang w:val="ru-RU"/>
        </w:rPr>
      </w:pPr>
      <w:r w:rsidRPr="005405C7">
        <w:rPr>
          <w:lang w:val="ru-RU"/>
        </w:rPr>
        <w:t xml:space="preserve">Предупреждение о рисках замены </w:t>
      </w:r>
      <w:r>
        <w:t>var</w:t>
      </w:r>
      <w:r w:rsidRPr="005405C7">
        <w:rPr>
          <w:lang w:val="ru-RU"/>
        </w:rPr>
        <w:t xml:space="preserve"> на </w:t>
      </w:r>
      <w:r>
        <w:t>let</w:t>
      </w:r>
    </w:p>
    <w:p w14:paraId="55D70A4E" w14:textId="77777777" w:rsidR="000C71B0" w:rsidRDefault="00D36EC6">
      <w:r w:rsidRPr="005405C7">
        <w:rPr>
          <w:lang w:val="ru-RU"/>
        </w:rPr>
        <w:t xml:space="preserve">Замена </w:t>
      </w:r>
      <w:r>
        <w:t>var</w:t>
      </w:r>
      <w:r w:rsidRPr="005405C7">
        <w:rPr>
          <w:lang w:val="ru-RU"/>
        </w:rPr>
        <w:t xml:space="preserve"> на </w:t>
      </w:r>
      <w:r>
        <w:t>let</w:t>
      </w:r>
      <w:r w:rsidRPr="005405C7">
        <w:rPr>
          <w:lang w:val="ru-RU"/>
        </w:rPr>
        <w:t xml:space="preserve"> требует осторожности, так как у них разные области видимости. </w:t>
      </w:r>
      <w:r>
        <w:t>var</w:t>
      </w:r>
      <w:r w:rsidRPr="005405C7">
        <w:rPr>
          <w:lang w:val="ru-RU"/>
        </w:rPr>
        <w:t xml:space="preserve"> имеет функциональную </w:t>
      </w:r>
      <w:r w:rsidRPr="005405C7">
        <w:rPr>
          <w:lang w:val="ru-RU"/>
        </w:rPr>
        <w:t xml:space="preserve">область видимости, а </w:t>
      </w:r>
      <w:r>
        <w:t>let</w:t>
      </w:r>
      <w:r w:rsidRPr="005405C7">
        <w:rPr>
          <w:lang w:val="ru-RU"/>
        </w:rPr>
        <w:t xml:space="preserve"> — блочную. Это может привести к изменениям в работе кода, особенно в циклах, вложенных функциях и других конструкциях. </w:t>
      </w:r>
      <w:proofErr w:type="spellStart"/>
      <w:r>
        <w:t>Например</w:t>
      </w:r>
      <w:proofErr w:type="spellEnd"/>
      <w:r>
        <w:t>:</w:t>
      </w:r>
    </w:p>
    <w:p w14:paraId="35B33398" w14:textId="77777777" w:rsidR="000C71B0" w:rsidRDefault="00D36EC6">
      <w:pPr>
        <w:pStyle w:val="27"/>
      </w:pPr>
      <w:r>
        <w:br/>
        <w:t>function example() {</w:t>
      </w:r>
      <w:r>
        <w:br/>
        <w:t xml:space="preserve">  if (true) {</w:t>
      </w:r>
      <w:r>
        <w:br/>
        <w:t xml:space="preserve">    </w:t>
      </w:r>
      <w:r w:rsidRPr="00D36EC6">
        <w:rPr>
          <w:color w:val="FF0000"/>
        </w:rPr>
        <w:t xml:space="preserve">var </w:t>
      </w:r>
      <w:r>
        <w:t>x = 10;</w:t>
      </w:r>
      <w:r>
        <w:br/>
        <w:t xml:space="preserve">  }</w:t>
      </w:r>
      <w:r>
        <w:br/>
        <w:t xml:space="preserve">  console.log(x); // Сработает: x = 10</w:t>
      </w:r>
      <w:r>
        <w:br/>
        <w:t>}</w:t>
      </w:r>
      <w:r>
        <w:br/>
      </w:r>
    </w:p>
    <w:p w14:paraId="36CF1F38" w14:textId="77777777" w:rsidR="000C71B0" w:rsidRPr="005405C7" w:rsidRDefault="00D36EC6">
      <w:pPr>
        <w:rPr>
          <w:lang w:val="ru-RU"/>
        </w:rPr>
      </w:pPr>
      <w:r w:rsidRPr="005405C7">
        <w:rPr>
          <w:lang w:val="ru-RU"/>
        </w:rPr>
        <w:t>Если</w:t>
      </w:r>
      <w:r w:rsidRPr="005405C7">
        <w:rPr>
          <w:lang w:val="ru-RU"/>
        </w:rPr>
        <w:t xml:space="preserve"> заменить </w:t>
      </w:r>
      <w:r>
        <w:t>var</w:t>
      </w:r>
      <w:r w:rsidRPr="005405C7">
        <w:rPr>
          <w:lang w:val="ru-RU"/>
        </w:rPr>
        <w:t xml:space="preserve"> на </w:t>
      </w:r>
      <w:r>
        <w:t>let</w:t>
      </w:r>
      <w:r w:rsidRPr="005405C7">
        <w:rPr>
          <w:lang w:val="ru-RU"/>
        </w:rPr>
        <w:t xml:space="preserve"> без учёта области видимости, код изменится так:</w:t>
      </w:r>
    </w:p>
    <w:p w14:paraId="42ED6862" w14:textId="77777777" w:rsidR="000C71B0" w:rsidRDefault="00D36EC6">
      <w:pPr>
        <w:pStyle w:val="27"/>
      </w:pPr>
      <w:r w:rsidRPr="005405C7">
        <w:br/>
      </w:r>
      <w:r>
        <w:t xml:space="preserve">function </w:t>
      </w:r>
      <w:proofErr w:type="gramStart"/>
      <w:r>
        <w:t>example(</w:t>
      </w:r>
      <w:proofErr w:type="gramEnd"/>
      <w:r>
        <w:t>) {</w:t>
      </w:r>
      <w:r>
        <w:br/>
        <w:t xml:space="preserve">  if (true) {</w:t>
      </w:r>
      <w:r>
        <w:br/>
      </w:r>
      <w:r>
        <w:lastRenderedPageBreak/>
        <w:t xml:space="preserve">    </w:t>
      </w:r>
      <w:r w:rsidRPr="00D36EC6">
        <w:rPr>
          <w:color w:val="FF0000"/>
        </w:rPr>
        <w:t xml:space="preserve">let </w:t>
      </w:r>
      <w:r>
        <w:t>x = 10;</w:t>
      </w:r>
      <w:r>
        <w:br/>
        <w:t xml:space="preserve">  }</w:t>
      </w:r>
      <w:r>
        <w:br/>
        <w:t xml:space="preserve">  console.log(x); // Ошибка: x is not defined</w:t>
      </w:r>
      <w:r>
        <w:br/>
        <w:t>}</w:t>
      </w:r>
      <w:r>
        <w:br/>
      </w:r>
    </w:p>
    <w:p w14:paraId="28CA448E" w14:textId="77777777" w:rsidR="000C71B0" w:rsidRPr="005405C7" w:rsidRDefault="00D36EC6">
      <w:pPr>
        <w:rPr>
          <w:lang w:val="ru-RU"/>
        </w:rPr>
      </w:pPr>
      <w:r w:rsidRPr="005405C7">
        <w:rPr>
          <w:lang w:val="ru-RU"/>
        </w:rPr>
        <w:t xml:space="preserve">Поэтому после замены необходимо тщательно протестировать проект, чтобы убедиться, </w:t>
      </w:r>
      <w:r w:rsidRPr="005405C7">
        <w:rPr>
          <w:lang w:val="ru-RU"/>
        </w:rPr>
        <w:t>что изменения не нарушили логику работы программы.</w:t>
      </w:r>
    </w:p>
    <w:sectPr w:rsidR="000C71B0" w:rsidRPr="005405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1B0"/>
    <w:rsid w:val="0015074B"/>
    <w:rsid w:val="0029639D"/>
    <w:rsid w:val="00326F90"/>
    <w:rsid w:val="00406376"/>
    <w:rsid w:val="005405C7"/>
    <w:rsid w:val="006D1491"/>
    <w:rsid w:val="00AA1D8D"/>
    <w:rsid w:val="00B47730"/>
    <w:rsid w:val="00CB0664"/>
    <w:rsid w:val="00D36EC6"/>
    <w:rsid w:val="00D920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CEC668"/>
  <w14:defaultImageDpi w14:val="300"/>
  <w15:docId w15:val="{0C6EA8E5-23E0-4C49-91ED-BF73767C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Vlad</cp:lastModifiedBy>
  <cp:revision>5</cp:revision>
  <dcterms:created xsi:type="dcterms:W3CDTF">2013-12-23T23:15:00Z</dcterms:created>
  <dcterms:modified xsi:type="dcterms:W3CDTF">2024-11-20T22:59:00Z</dcterms:modified>
  <cp:category/>
</cp:coreProperties>
</file>